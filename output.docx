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player_data.json ---</w:t>
      </w:r>
    </w:p>
    <w:p>
      <w:r>
        <w:t>[</w:t>
        <w:br/>
        <w:t xml:space="preserve">  { "rank": 1, "name": "Huy Nam",   "score": 9999 },</w:t>
        <w:br/>
        <w:t xml:space="preserve">  { "rank": 2, "name": "thùy vân",     "score": 1400 },</w:t>
        <w:br/>
        <w:t xml:space="preserve">  { "rank": 3, "name": "David minh nhat", "score": 1300 },</w:t>
        <w:br/>
        <w:t xml:space="preserve">  { "rank": 4, "name": "David",   "score": 1200 },</w:t>
        <w:br/>
        <w:t xml:space="preserve">  { "rank": 5, "name": "Eva",     "score": 1100 }</w:t>
        <w:br/>
        <w:t>]</w:t>
        <w:br/>
      </w:r>
    </w:p>
    <w:p>
      <w:r>
        <w:br/>
      </w:r>
    </w:p>
    <w:p>
      <w:r>
        <w:t>--- web_notification.json ---</w:t>
      </w:r>
    </w:p>
    <w:p>
      <w:r>
        <w:t>[</w:t>
        <w:br/>
        <w:t xml:space="preserve">  {</w:t>
        <w:br/>
        <w:t xml:space="preserve">    "id": 1,</w:t>
        <w:br/>
        <w:t xml:space="preserve">    "title": "Cập nhật hệ thống",</w:t>
        <w:br/>
        <w:t xml:space="preserve">    "message": "Chúng tôi vừa cập nhật các tính năng mới cho trải nghiệm tốt hơn.",</w:t>
        <w:br/>
        <w:t xml:space="preserve">    "date": "2025-05-26T15:30:00Z"</w:t>
        <w:br/>
        <w:t xml:space="preserve">  },</w:t>
        <w:br/>
        <w:t xml:space="preserve">  {</w:t>
        <w:br/>
        <w:t xml:space="preserve">    "id": 2,</w:t>
        <w:br/>
        <w:t xml:space="preserve">    "title": "Bảo trì định kỳ",</w:t>
        <w:br/>
        <w:t xml:space="preserve">    "message": "Hệ thống sẽ bảo trì vào lúc 02:00 AM ngày mai.",</w:t>
        <w:br/>
        <w:t xml:space="preserve">    "date": "2025-05-27T01:00:00Z"</w:t>
        <w:br/>
        <w:t xml:space="preserve">  },</w:t>
        <w:br/>
        <w:t xml:space="preserve">  {</w:t>
        <w:br/>
        <w:t xml:space="preserve">    "id": 3,</w:t>
        <w:br/>
        <w:t xml:space="preserve">    "title": "Thông báo!Game sắp có bản cập nhật lớn",</w:t>
        <w:br/>
        <w:t xml:space="preserve">    "message": "Phiên bản 0.0.0.0.0.0.1",</w:t>
        <w:br/>
        <w:t xml:space="preserve">    "date": "2025-05-29T12:30:00Z"</w:t>
        <w:br/>
        <w:t xml:space="preserve">  }</w:t>
        <w:br/>
        <w:t>]</w:t>
        <w:br/>
      </w:r>
    </w:p>
    <w:p>
      <w:r>
        <w:br/>
      </w:r>
    </w:p>
    <w:p>
      <w:r>
        <w:t>--- App.css ---</w:t>
      </w:r>
    </w:p>
    <w:p>
      <w:r>
        <w:t>/* ==========================================================================</w:t>
        <w:br/>
        <w:t xml:space="preserve">   Global Settings: Reset &amp; Base Styles</w:t>
        <w:br/>
        <w:t xml:space="preserve">   ========================================================================== */</w:t>
        <w:br/>
        <w:t>* {</w:t>
        <w:br/>
        <w:t xml:space="preserve">  box-sizing: border-box;</w:t>
        <w:br/>
        <w:t>}</w:t>
        <w:br/>
        <w:br/>
        <w:t>body {</w:t>
        <w:br/>
        <w:t xml:space="preserve">  margin: 0;</w:t>
        <w:br/>
        <w:t xml:space="preserve">  font-family: Arial, Helvetica, sans-serif;</w:t>
        <w:br/>
        <w:t>}</w:t>
        <w:br/>
        <w:br/>
        <w:t>/* ==========================================================================</w:t>
        <w:br/>
        <w:t xml:space="preserve">   Header Section</w:t>
        <w:br/>
        <w:t xml:space="preserve">   ========================================================================== */</w:t>
        <w:br/>
        <w:t>.header {</w:t>
        <w:br/>
        <w:t xml:space="preserve">  background-color: #f1f1f1;</w:t>
        <w:br/>
        <w:t xml:space="preserve">  padding: 20px;</w:t>
        <w:br/>
        <w:t xml:space="preserve">  text-align: center;</w:t>
        <w:br/>
        <w:t>}</w:t>
        <w:br/>
        <w:br/>
        <w:t>/* ==========================================================================</w:t>
        <w:br/>
        <w:t xml:space="preserve">   Top Navigation Bar</w:t>
        <w:br/>
        <w:t xml:space="preserve">   ========================================================================== */</w:t>
        <w:br/>
        <w:t>.topnav {</w:t>
        <w:br/>
        <w:t xml:space="preserve">  overflow: hidden;</w:t>
        <w:br/>
        <w:t xml:space="preserve">  background-color: #333;</w:t>
        <w:br/>
        <w:t>}</w:t>
        <w:br/>
        <w:br/>
        <w:t>.topnav a {</w:t>
        <w:br/>
        <w:t xml:space="preserve">  float: left;</w:t>
        <w:br/>
        <w:t xml:space="preserve">  display: block;</w:t>
        <w:br/>
        <w:t xml:space="preserve">  color: #f2f2f2;</w:t>
        <w:br/>
        <w:t xml:space="preserve">  text-align: center;</w:t>
        <w:br/>
        <w:t xml:space="preserve">  padding: 14px 16px;</w:t>
        <w:br/>
        <w:t xml:space="preserve">  text-decoration: none;</w:t>
        <w:br/>
        <w:t>}</w:t>
        <w:br/>
        <w:br/>
        <w:t>.topnav a:hover {</w:t>
        <w:br/>
        <w:t xml:space="preserve">  background-color: #ddd;</w:t>
        <w:br/>
        <w:t xml:space="preserve">  color: black;</w:t>
        <w:br/>
        <w:t>}</w:t>
        <w:br/>
        <w:br/>
        <w:br/>
        <w:t>/* ==========================================================================</w:t>
        <w:br/>
        <w:t xml:space="preserve">   Layout: Row and Columns</w:t>
        <w:br/>
        <w:t xml:space="preserve">   ========================================================================== */</w:t>
        <w:br/>
        <w:t>/* Container for columns */</w:t>
        <w:br/>
        <w:t>.row {</w:t>
        <w:br/>
        <w:t xml:space="preserve">  margin: 0;</w:t>
        <w:br/>
        <w:t xml:space="preserve">  padding: 10px;</w:t>
        <w:br/>
        <w:t>}</w:t>
        <w:br/>
        <w:br/>
        <w:t>/* Base column styles */</w:t>
        <w:br/>
        <w:t>.column {</w:t>
        <w:br/>
        <w:t xml:space="preserve">  float: left;</w:t>
        <w:br/>
        <w:t xml:space="preserve">  padding: 10px;</w:t>
        <w:br/>
        <w:t>}</w:t>
        <w:br/>
        <w:br/>
        <w:t>/* Left Column (Control Panel) */</w:t>
        <w:br/>
        <w:t>.column.left {</w:t>
        <w:br/>
        <w:t xml:space="preserve">  width: 10%;</w:t>
        <w:br/>
        <w:t xml:space="preserve">  background-color: #ccc;</w:t>
        <w:br/>
        <w:t>}</w:t>
        <w:br/>
        <w:br/>
        <w:t>/* Middle Column (Main Scene) */</w:t>
        <w:br/>
        <w:t>.column.middle {</w:t>
        <w:br/>
        <w:t xml:space="preserve">  width: 65%;</w:t>
        <w:br/>
        <w:t xml:space="preserve">  background-color: #f1f1f1;</w:t>
        <w:br/>
        <w:t>}</w:t>
        <w:br/>
        <w:br/>
        <w:t>/* Right Column (Leaderboard) */</w:t>
        <w:br/>
        <w:t>.column.right {</w:t>
        <w:br/>
        <w:t xml:space="preserve">  width: 25%;</w:t>
        <w:br/>
        <w:t xml:space="preserve">  background-color: #ddd;</w:t>
        <w:br/>
        <w:t>}</w:t>
        <w:br/>
        <w:br/>
        <w:t>/* Clear floats */</w:t>
        <w:br/>
        <w:t>.row::after {</w:t>
        <w:br/>
        <w:t xml:space="preserve">  content: "";</w:t>
        <w:br/>
        <w:t xml:space="preserve">  display: table;</w:t>
        <w:br/>
        <w:t xml:space="preserve">  clear: both;</w:t>
        <w:br/>
        <w:t>}</w:t>
        <w:br/>
        <w:br/>
        <w:t>/* ==========================================================================</w:t>
        <w:br/>
        <w:t xml:space="preserve">   Footer Section</w:t>
        <w:br/>
        <w:t xml:space="preserve">   ========================================================================== */</w:t>
        <w:br/>
        <w:t>footer {</w:t>
        <w:br/>
        <w:t xml:space="preserve">  background-color: #777;</w:t>
        <w:br/>
        <w:t xml:space="preserve">  padding: 10px;</w:t>
        <w:br/>
        <w:t xml:space="preserve">  text-align: center;</w:t>
        <w:br/>
        <w:t xml:space="preserve">  color: white;</w:t>
        <w:br/>
        <w:t>}</w:t>
        <w:br/>
        <w:br/>
        <w:t>/* ==========================================================================</w:t>
        <w:br/>
        <w:t xml:space="preserve">   Leaderboard Table Styling</w:t>
        <w:br/>
        <w:t xml:space="preserve">   ========================================================================== */</w:t>
        <w:br/>
        <w:t>table {</w:t>
        <w:br/>
        <w:t xml:space="preserve">  width: 100%;</w:t>
        <w:br/>
        <w:t xml:space="preserve">  border-collapse: collapse;</w:t>
        <w:br/>
        <w:t>}</w:t>
        <w:br/>
        <w:br/>
        <w:t>th, td {</w:t>
        <w:br/>
        <w:t xml:space="preserve">  text-align: center;</w:t>
        <w:br/>
        <w:t xml:space="preserve">  padding: 8px;</w:t>
        <w:br/>
        <w:t xml:space="preserve">  border: 1px solid #ddd;</w:t>
        <w:br/>
        <w:t>}</w:t>
        <w:br/>
        <w:br/>
        <w:t>th {</w:t>
        <w:br/>
        <w:t xml:space="preserve">  background-color: #f2f2f2;</w:t>
        <w:br/>
        <w:t>}</w:t>
        <w:br/>
        <w:br/>
        <w:br/>
        <w:t>/* ==========================================================================</w:t>
        <w:br/>
        <w:t xml:space="preserve">   Fixed Footage Banner (Always at the Bottom)</w:t>
        <w:br/>
        <w:t xml:space="preserve">   ========================================================================== */</w:t>
        <w:br/>
        <w:t>.footage {</w:t>
        <w:br/>
        <w:t xml:space="preserve">  position: fixed;</w:t>
        <w:br/>
        <w:t xml:space="preserve">  bottom: 0;</w:t>
        <w:br/>
        <w:t xml:space="preserve">  left: 0;</w:t>
        <w:br/>
        <w:t xml:space="preserve">  right: 0;</w:t>
        <w:br/>
        <w:t xml:space="preserve">  background-color: #444;</w:t>
        <w:br/>
        <w:t xml:space="preserve">  color: #fff;</w:t>
        <w:br/>
        <w:t xml:space="preserve">  padding: 10px;</w:t>
        <w:br/>
        <w:t xml:space="preserve">  text-align: center;</w:t>
        <w:br/>
        <w:t xml:space="preserve">  z-index: 1000;</w:t>
        <w:br/>
        <w:t>}</w:t>
        <w:br/>
        <w:br/>
        <w:br/>
        <w:t>/* ==========================================================================</w:t>
        <w:br/>
        <w:t xml:space="preserve">   Responsive Styles</w:t>
        <w:br/>
        <w:t xml:space="preserve">   ========================================================================== */</w:t>
        <w:br/>
        <w:t>@media screen and (max-width: 600px) {</w:t>
        <w:br/>
        <w:t xml:space="preserve">  /* Stack columns on small screens */</w:t>
        <w:br/>
        <w:t xml:space="preserve">  .column.side, .column.middle {</w:t>
        <w:br/>
        <w:t xml:space="preserve">    width: 100%;</w:t>
        <w:br/>
        <w:t xml:space="preserve">  }</w:t>
        <w:br/>
        <w:t xml:space="preserve">  </w:t>
        <w:br/>
        <w:t xml:space="preserve">  /* Adjust fixed footage banner on small screens */</w:t>
        <w:br/>
        <w:t xml:space="preserve">  .footage {</w:t>
        <w:br/>
        <w:t xml:space="preserve">    font-size: 0.9em;</w:t>
        <w:br/>
        <w:t xml:space="preserve">    padding: 8px;</w:t>
        <w:br/>
        <w:t xml:space="preserve">  }</w:t>
        <w:br/>
        <w:t>}</w:t>
        <w:br/>
        <w:br/>
        <w:t>/* ==========================================================================</w:t>
        <w:br/>
        <w:t xml:space="preserve">    Style cho ảnh "404 Not Found" trong main game scene</w:t>
        <w:br/>
        <w:t xml:space="preserve">   ========================================================================== */</w:t>
        <w:br/>
        <w:t>.game-scene {</w:t>
        <w:br/>
        <w:t xml:space="preserve">  text-align: center;</w:t>
        <w:br/>
        <w:t xml:space="preserve">  margin: 20px auto;</w:t>
        <w:br/>
        <w:t>}</w:t>
        <w:br/>
        <w:br/>
        <w:t>.not-found-image {</w:t>
        <w:br/>
        <w:t xml:space="preserve">  max-width: 100%;</w:t>
        <w:br/>
        <w:t xml:space="preserve">  height: auto;</w:t>
        <w:br/>
        <w:t xml:space="preserve">  border: 1px solid #ddd;</w:t>
        <w:br/>
        <w:t>}</w:t>
        <w:br/>
        <w:br/>
        <w:t>/* ==========================================================================</w:t>
        <w:br/>
        <w:t xml:space="preserve">    Sidebar.css</w:t>
        <w:br/>
        <w:t xml:space="preserve">   ========================================================================== */</w:t>
        <w:br/>
        <w:t>.sidebar {</w:t>
        <w:br/>
        <w:t xml:space="preserve">  background-color: inherit;  /* Kế thừa màu nền từ cột cha */</w:t>
        <w:br/>
        <w:t xml:space="preserve">  padding: 10px;</w:t>
        <w:br/>
        <w:t xml:space="preserve">  /* Bỏ width, float vì Sidebar sẽ nằm trong .column.left */</w:t>
        <w:br/>
        <w:t>}</w:t>
        <w:br/>
        <w:br/>
        <w:t>.sidebar h2 {</w:t>
        <w:br/>
        <w:t xml:space="preserve">  margin-top: 0;</w:t>
        <w:br/>
        <w:t>}</w:t>
        <w:br/>
        <w:br/>
        <w:t>/* Các style khác cho nút riêng */</w:t>
        <w:br/>
        <w:t>.sidebar ul {</w:t>
        <w:br/>
        <w:t xml:space="preserve">  list-style: none;</w:t>
        <w:br/>
        <w:t xml:space="preserve">  padding: 0;</w:t>
        <w:br/>
        <w:t xml:space="preserve">  margin: 0;</w:t>
        <w:br/>
        <w:t>}</w:t>
        <w:br/>
        <w:br/>
        <w:t>.sidebar ul li {</w:t>
        <w:br/>
        <w:t xml:space="preserve">  margin-bottom: 10px;</w:t>
        <w:br/>
        <w:t>}</w:t>
        <w:br/>
        <w:br/>
        <w:t>.sidebar button {</w:t>
        <w:br/>
        <w:t xml:space="preserve">  cursor: pointer;</w:t>
        <w:br/>
        <w:t xml:space="preserve">  background-color: #fff;</w:t>
        <w:br/>
        <w:t xml:space="preserve">  border: 1px solid #999;</w:t>
        <w:br/>
        <w:t xml:space="preserve">  padding: 8px 12px;</w:t>
        <w:br/>
        <w:t xml:space="preserve">  width: 100%;</w:t>
        <w:br/>
        <w:t xml:space="preserve">  text-align: left;</w:t>
        <w:br/>
        <w:t xml:space="preserve">  font-size: 1em;</w:t>
        <w:br/>
        <w:t xml:space="preserve">  transition: background-color 0.3s, color 0.3s, transform 0.2s;</w:t>
        <w:br/>
        <w:t xml:space="preserve">  border-radius: 4px;</w:t>
        <w:br/>
        <w:t>}</w:t>
        <w:br/>
        <w:br/>
        <w:t>.sidebar button:hover {</w:t>
        <w:br/>
        <w:t xml:space="preserve">  background-color: #ddd;</w:t>
        <w:br/>
        <w:t xml:space="preserve">  color: #333;</w:t>
        <w:br/>
        <w:t xml:space="preserve">  transform: scale(1.02);</w:t>
        <w:br/>
        <w:t>}</w:t>
      </w:r>
    </w:p>
    <w:p>
      <w:r>
        <w:br/>
      </w:r>
    </w:p>
    <w:p>
      <w:r>
        <w:t>--- App.jsx ---</w:t>
      </w:r>
    </w:p>
    <w:p>
      <w:r>
        <w:t>// App.jsx</w:t>
        <w:br/>
        <w:t>import React from "react";</w:t>
        <w:br/>
        <w:t>import "./App.css";</w:t>
        <w:br/>
        <w:t>import Footage from "./Footage";</w:t>
        <w:br/>
        <w:t>import Sidebar from "./Sidebar";         // Đây là Control Panel cho bên trái</w:t>
        <w:br/>
        <w:t>import Leaderboard from "./Leaderboard"; // Đây là Leaderboard cho bên phải</w:t>
        <w:br/>
        <w:t>import TopNav from "./TopNav";           // Top navigation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&lt;header&gt;</w:t>
        <w:br/>
        <w:t xml:space="preserve">        &lt;h1&gt;Webapp giúp dự đoán dân số theo khu vực với nhiều tiêu chí&lt;/h1&gt;</w:t>
        <w:br/>
        <w:t xml:space="preserve">      &lt;/header&gt;</w:t>
        <w:br/>
        <w:br/>
        <w:t xml:space="preserve">      {/* Top Navigation Bar */}</w:t>
        <w:br/>
        <w:t xml:space="preserve">      &lt;TopNav /&gt;</w:t>
        <w:br/>
        <w:br/>
        <w:t xml:space="preserve">      &lt;div className="row"&gt;</w:t>
        <w:br/>
        <w:t xml:space="preserve">        {/* Cột bên trái (Control Panel) */}</w:t>
        <w:br/>
        <w:t xml:space="preserve">        &lt;div className="column left"&gt;</w:t>
        <w:br/>
        <w:t xml:space="preserve">          &lt;Sidebar /&gt;</w:t>
        <w:br/>
        <w:t xml:space="preserve">        &lt;/div&gt;</w:t>
        <w:br/>
        <w:br/>
        <w:t xml:space="preserve">        {/* Cột giữa (Main Scene) */}</w:t>
        <w:br/>
        <w:t xml:space="preserve">        &lt;div className="column middle"&gt;</w:t>
        <w:br/>
        <w:t xml:space="preserve">          &lt;div className="main-scene"&gt;</w:t>
        <w:br/>
        <w:t xml:space="preserve">            &lt;img</w:t>
        <w:br/>
        <w:t xml:space="preserve">              src="https://bizmac.com/Images/Editor/images/404-not-found-la-gi.jpg"</w:t>
        <w:br/>
        <w:t xml:space="preserve">              alt="404 Not Found"</w:t>
        <w:br/>
        <w:t xml:space="preserve">              className="not-found-image"</w:t>
        <w:br/>
        <w:t xml:space="preserve">            /&gt;</w:t>
        <w:br/>
        <w:t xml:space="preserve">          &lt;/div&gt;</w:t>
        <w:br/>
        <w:t xml:space="preserve">        &lt;/div&gt;</w:t>
        <w:br/>
        <w:br/>
        <w:t xml:space="preserve">        {/* Cột bên phải (Leaderboard) */}</w:t>
        <w:br/>
        <w:t xml:space="preserve">        &lt;div className="column right"&gt;</w:t>
        <w:br/>
        <w:t xml:space="preserve">          &lt;Leaderboard /&gt;</w:t>
        <w:br/>
        <w:t xml:space="preserve">        &lt;/div&gt;</w:t>
        <w:br/>
        <w:t xml:space="preserve">      &lt;/div&gt;</w:t>
        <w:br/>
        <w:t xml:space="preserve">      </w:t>
        <w:br/>
        <w:t xml:space="preserve">      {/* Footage Component nằm dưới cùng */}</w:t>
        <w:br/>
        <w:t xml:space="preserve">      &lt;Footage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r>
        <w:br/>
      </w:r>
    </w:p>
    <w:p>
      <w:r>
        <w:t>--- Footage.jsx ---</w:t>
      </w:r>
    </w:p>
    <w:p>
      <w:r>
        <w:t>import React from "react";</w:t>
        <w:br/>
        <w:t>import "./App.css";</w:t>
        <w:br/>
        <w:br/>
        <w:t>const Footage = () =&gt; {</w:t>
        <w:br/>
        <w:t xml:space="preserve">  return (</w:t>
        <w:br/>
        <w:t xml:space="preserve">    &lt;div className="footage"&gt;</w:t>
        <w:br/>
        <w:t xml:space="preserve">      &lt;p&gt;Webapp này là sản phẩm môn học Khoa học dữ liệu&lt;/p&gt;</w:t>
        <w:br/>
        <w:t xml:space="preserve">      &lt;p&gt;© 2025 Population Insight-Website dự đoán dân số | made by HaHuyNam&lt;/p&gt;</w:t>
        <w:br/>
        <w:t xml:space="preserve">    &lt;/div&gt;</w:t>
        <w:br/>
        <w:t xml:space="preserve">  );</w:t>
        <w:br/>
        <w:t>};</w:t>
        <w:br/>
        <w:br/>
        <w:t>export default Footage;</w:t>
        <w:br/>
      </w:r>
    </w:p>
    <w:p>
      <w:r>
        <w:br/>
      </w:r>
    </w:p>
    <w:p>
      <w:r>
        <w:t>--- Leaderboard.jsx ---</w:t>
      </w:r>
    </w:p>
    <w:p>
      <w:r>
        <w:t>// Ví dụ component Leaderboard.jsx</w:t>
        <w:br/>
        <w:t>import React, { useEffect, useState } from "react";</w:t>
        <w:br/>
        <w:br/>
        <w:t>const Leaderboard = () =&gt; {</w:t>
        <w:br/>
        <w:t xml:space="preserve">  const [players, setPlayers] = useState([]);</w:t>
        <w:br/>
        <w:br/>
        <w:t xml:space="preserve">  useEffect(() =&gt; {</w:t>
        <w:br/>
        <w:t xml:space="preserve">    fetch("http://localhost:5003/players")</w:t>
        <w:br/>
        <w:t xml:space="preserve">      .then((res) =&gt; res.json())</w:t>
        <w:br/>
        <w:t xml:space="preserve">      .then((data) =&gt; {</w:t>
        <w:br/>
        <w:t xml:space="preserve">        setPlayers(data);</w:t>
        <w:br/>
        <w:t xml:space="preserve">      })</w:t>
        <w:br/>
        <w:t xml:space="preserve">      .catch((error) =&gt; console.error("Error fetching players:", error));</w:t>
        <w:br/>
        <w:t xml:space="preserve">  }, []);</w:t>
        <w:br/>
        <w:br/>
        <w:t xml:space="preserve">  return (</w:t>
        <w:br/>
        <w:t xml:space="preserve">    &lt;div&gt;</w:t>
        <w:br/>
        <w:t xml:space="preserve">      &lt;h2&gt;Leaderboard&lt;/h2&gt;</w:t>
        <w:br/>
        <w:t xml:space="preserve">      &lt;table&gt;</w:t>
        <w:br/>
        <w:t xml:space="preserve">        &lt;thead&gt;</w:t>
        <w:br/>
        <w:t xml:space="preserve">          &lt;tr&gt;</w:t>
        <w:br/>
        <w:t xml:space="preserve">            &lt;th&gt;Rank&lt;/th&gt;</w:t>
        <w:br/>
        <w:t xml:space="preserve">            &lt;th&gt;Name&lt;/th&gt;</w:t>
        <w:br/>
        <w:t xml:space="preserve">            &lt;th&gt;Score&lt;/th&gt;</w:t>
        <w:br/>
        <w:t xml:space="preserve">          &lt;/tr&gt;</w:t>
        <w:br/>
        <w:t xml:space="preserve">        &lt;/thead&gt;</w:t>
        <w:br/>
        <w:t xml:space="preserve">        &lt;tbody&gt;</w:t>
        <w:br/>
        <w:t xml:space="preserve">          {players.map((player) =&gt; (</w:t>
        <w:br/>
        <w:t xml:space="preserve">            &lt;tr key={player.rank}&gt;</w:t>
        <w:br/>
        <w:t xml:space="preserve">              &lt;td&gt;{player.rank}&lt;/td&gt;</w:t>
        <w:br/>
        <w:t xml:space="preserve">              &lt;td&gt;{player.name}&lt;/td&gt;</w:t>
        <w:br/>
        <w:t xml:space="preserve">              &lt;td&gt;{player.score}&lt;/td&gt;</w:t>
        <w:br/>
        <w:t xml:space="preserve">            &lt;/tr&gt;</w:t>
        <w:br/>
        <w:t xml:space="preserve">          ))}</w:t>
        <w:br/>
        <w:t xml:space="preserve">        &lt;/tbody&gt;</w:t>
        <w:br/>
        <w:t xml:space="preserve">      &lt;/table&gt;</w:t>
        <w:br/>
        <w:t xml:space="preserve">    &lt;/div&gt;</w:t>
        <w:br/>
        <w:t xml:space="preserve">  );</w:t>
        <w:br/>
        <w:t>};</w:t>
        <w:br/>
        <w:br/>
        <w:t>export default Leaderboard;</w:t>
        <w:br/>
      </w:r>
    </w:p>
    <w:p>
      <w:r>
        <w:br/>
      </w:r>
    </w:p>
    <w:p>
      <w:r>
        <w:t>--- main.jsx ---</w:t>
      </w:r>
    </w:p>
    <w:p>
      <w:r>
        <w:t>import { StrictMode } from 'react'</w:t>
        <w:br/>
        <w:t>import { createRoot } from 'react-dom/client'</w:t>
        <w:br/>
        <w:t>import App from './App.jsx'</w:t>
        <w:br/>
        <w:t>createRoot(document.getElementById('root')).render(</w:t>
        <w:br/>
        <w:t xml:space="preserve">  &lt;StrictMode&gt;</w:t>
        <w:br/>
        <w:t xml:space="preserve">    &lt;App /&gt;</w:t>
        <w:br/>
        <w:t xml:space="preserve">  &lt;/StrictMode&gt;,</w:t>
        <w:br/>
        <w:t>)</w:t>
        <w:br/>
      </w:r>
    </w:p>
    <w:p>
      <w:r>
        <w:br/>
      </w:r>
    </w:p>
    <w:p>
      <w:r>
        <w:t>--- Sidebar.jsx ---</w:t>
      </w:r>
    </w:p>
    <w:p>
      <w:r>
        <w:t>import React from "react";</w:t>
        <w:br/>
        <w:t>import "./App.css";</w:t>
        <w:br/>
        <w:br/>
        <w:t>const Sidebar = () =&gt; {</w:t>
        <w:br/>
        <w:t xml:space="preserve">  // Hàm xử lý sự kiện khi nhấn nút, bạn có thể thay thế bằng logic của riêng mình.</w:t>
        <w:br/>
        <w:t xml:space="preserve">  const handleClick = (menuItem) =&gt; {</w:t>
        <w:br/>
        <w:t xml:space="preserve">    console.log(`Bạn vừa nhấn: ${menuItem}`);</w:t>
        <w:br/>
        <w:t xml:space="preserve">    // Thêm logic điều hướng hay xử lý ở đây</w:t>
        <w:br/>
        <w:t xml:space="preserve">  };</w:t>
        <w:br/>
        <w:br/>
        <w:t xml:space="preserve">  return (</w:t>
        <w:br/>
        <w:t xml:space="preserve">    &lt;div className="column side sidebar"&gt;</w:t>
        <w:br/>
        <w:t xml:space="preserve">      &lt;h2&gt;Control Panel - Menu&lt;/h2&gt;</w:t>
        <w:br/>
        <w:t xml:space="preserve">      &lt;ul&gt;</w:t>
        <w:br/>
        <w:t xml:space="preserve">        &lt;li&gt;</w:t>
        <w:br/>
        <w:t xml:space="preserve">          &lt;button type="button" onClick={() =&gt; handleClick("chuc_nang_1")}&gt;</w:t>
        <w:br/>
        <w:t xml:space="preserve">            Chức năng 1</w:t>
        <w:br/>
        <w:t xml:space="preserve">          &lt;/button&gt;</w:t>
        <w:br/>
        <w:t xml:space="preserve">        &lt;/li&gt;</w:t>
        <w:br/>
        <w:t xml:space="preserve">        &lt;li&gt;</w:t>
        <w:br/>
        <w:t xml:space="preserve">          &lt;button type="button" onClick={() =&gt; handleClick("chuc_nang_1")}&gt;</w:t>
        <w:br/>
        <w:t xml:space="preserve">            Chức năng 2</w:t>
        <w:br/>
        <w:t xml:space="preserve">          &lt;/button&gt;</w:t>
        <w:br/>
        <w:t xml:space="preserve">        &lt;/li&gt;</w:t>
        <w:br/>
        <w:t xml:space="preserve">      &lt;/ul&gt;</w:t>
        <w:br/>
        <w:t xml:space="preserve">    &lt;/div&gt;</w:t>
        <w:br/>
        <w:t xml:space="preserve">  );</w:t>
        <w:br/>
        <w:t>};</w:t>
        <w:br/>
        <w:br/>
        <w:t>export default Sidebar;</w:t>
        <w:br/>
      </w:r>
    </w:p>
    <w:p>
      <w:r>
        <w:br/>
      </w:r>
    </w:p>
    <w:p>
      <w:r>
        <w:t>--- TopNav.jsx ---</w:t>
      </w:r>
    </w:p>
    <w:p>
      <w:r>
        <w:t>// TopNav.jsx</w:t>
        <w:br/>
        <w:t>import React, { useState, useEffect } from "react";</w:t>
        <w:br/>
        <w:t>import "./App.css";</w:t>
        <w:br/>
        <w:br/>
        <w:t>function TopNav() {</w:t>
        <w:br/>
        <w:t xml:space="preserve">  const [modalVisible, setModalVisible] = useState(false);</w:t>
        <w:br/>
        <w:t xml:space="preserve">  const [notifications, setNotifications] = useState([]);</w:t>
        <w:br/>
        <w:t xml:space="preserve">  const [hasNewNotifications, setHasNewNotifications] = useState(false);</w:t>
        <w:br/>
        <w:br/>
        <w:t xml:space="preserve">  // Khi modal được mở, fetch thông báo từ API</w:t>
        <w:br/>
        <w:t xml:space="preserve">  useEffect(() =&gt; {</w:t>
        <w:br/>
        <w:t xml:space="preserve">    if (modalVisible) {</w:t>
        <w:br/>
        <w:t xml:space="preserve">      fetch("http://localhost:5003/notifications")</w:t>
        <w:br/>
        <w:t xml:space="preserve">        .then((res) =&gt; res.json())</w:t>
        <w:br/>
        <w:t xml:space="preserve">        .then((data) =&gt; {</w:t>
        <w:br/>
        <w:t xml:space="preserve">          setNotifications(data);</w:t>
        <w:br/>
        <w:t xml:space="preserve">          // Nếu có thông báo thì đánh dấu có thông báo mới</w:t>
        <w:br/>
        <w:t xml:space="preserve">          setHasNewNotifications(data &amp;&amp; data.length &gt; 0);</w:t>
        <w:br/>
        <w:t xml:space="preserve">        })</w:t>
        <w:br/>
        <w:t xml:space="preserve">        .catch((error) =&gt;</w:t>
        <w:br/>
        <w:t xml:space="preserve">          console.error("Error fetching notifications:", error)</w:t>
        <w:br/>
        <w:t xml:space="preserve">        );</w:t>
        <w:br/>
        <w:t xml:space="preserve">    }</w:t>
        <w:br/>
        <w:t xml:space="preserve">  }, [modalVisible]);</w:t>
        <w:br/>
        <w:br/>
        <w:t xml:space="preserve">  // Hàm chuyển đổi trạng thái hiển thị modal;</w:t>
        <w:br/>
        <w:t xml:space="preserve">  // nếu mở modal, đánh dấu các thông báo là đã xem (badge ẩn đi)</w:t>
        <w:br/>
        <w:t xml:space="preserve">  const toggleModal = () =&gt; {</w:t>
        <w:br/>
        <w:t xml:space="preserve">    if (!modalVisible) {</w:t>
        <w:br/>
        <w:t xml:space="preserve">      setHasNewNotifications(false);</w:t>
        <w:br/>
        <w:t xml:space="preserve">    }</w:t>
        <w:br/>
        <w:t xml:space="preserve">    setModalVisible(!modalVisible);</w:t>
        <w:br/>
        <w:t xml:space="preserve">  };</w:t>
        <w:br/>
        <w:br/>
        <w:t xml:space="preserve">  // Hàm xóa thông báo khỏi state khi nhấn nút X</w:t>
        <w:br/>
        <w:t xml:space="preserve">  const handleDeleteNotification = (id) =&gt; {</w:t>
        <w:br/>
        <w:t xml:space="preserve">    setNotifications((prevNotifications) =&gt; {</w:t>
        <w:br/>
        <w:t xml:space="preserve">      const filtered = prevNotifications.filter(</w:t>
        <w:br/>
        <w:t xml:space="preserve">        (notification) =&gt; notification.id !== id</w:t>
        <w:br/>
        <w:t xml:space="preserve">      );</w:t>
        <w:br/>
        <w:t xml:space="preserve">      // Nếu đã xóa hết, đánh dấu không còn thông báo mới</w:t>
        <w:br/>
        <w:t xml:space="preserve">      if (filtered.length === 0) {</w:t>
        <w:br/>
        <w:t xml:space="preserve">        setHasNewNotifications(false);</w:t>
        <w:br/>
        <w:t xml:space="preserve">      }</w:t>
        <w:br/>
        <w:t xml:space="preserve">      return filtered;</w:t>
        <w:br/>
        <w:t xml:space="preserve">    });</w:t>
        <w:br/>
        <w:t xml:space="preserve">  };</w:t>
        <w:br/>
        <w:br/>
        <w:t xml:space="preserve">  return (</w:t>
        <w:br/>
        <w:t xml:space="preserve">    &lt;&gt;</w:t>
        <w:br/>
        <w:t xml:space="preserve">      &lt;div className="topnav d-flex align-items-center position-relative"&gt;</w:t>
        <w:br/>
        <w:t xml:space="preserve">        &lt;a href="#dang-nhap"&gt;Đăng nhập&lt;/a&gt;</w:t>
        <w:br/>
        <w:t xml:space="preserve">        &lt;a href="#dang-ky"&gt;Đăng ký&lt;/a&gt;</w:t>
        <w:br/>
        <w:t xml:space="preserve">        &lt;a href="#nap-tien"&gt;Nạp tiền&lt;/a&gt;</w:t>
        <w:br/>
        <w:t xml:space="preserve">        {/* Nút hiển thị biểu tượng chuông */}</w:t>
        <w:br/>
        <w:t xml:space="preserve">        &lt;button</w:t>
        <w:br/>
        <w:t xml:space="preserve">          onClick={toggleModal}</w:t>
        <w:br/>
        <w:t xml:space="preserve">          className="btn btn-link ms-auto position-relative"</w:t>
        <w:br/>
        <w:t xml:space="preserve">          style={{ border: "none", background: "none" }}</w:t>
        <w:br/>
        <w:t xml:space="preserve">        &gt;</w:t>
        <w:br/>
        <w:t xml:space="preserve">          &lt;i className="fa fa-bell" style={{ fontSize: "24px" }}&gt;&lt;/i&gt;</w:t>
        <w:br/>
        <w:t xml:space="preserve">          {/* Nếu có thông báo mới, hiển thị badge đỏ */}</w:t>
        <w:br/>
        <w:t xml:space="preserve">          {hasNewNotifications &amp;&amp; (</w:t>
        <w:br/>
        <w:t xml:space="preserve">            &lt;span</w:t>
        <w:br/>
        <w:t xml:space="preserve">              className="position-absolute top-0 start-100 translate-middle p-1 bg-danger border border-light rounded-circle"</w:t>
        <w:br/>
        <w:t xml:space="preserve">              style={{ width: "10px", height: "10px" }}</w:t>
        <w:br/>
        <w:t xml:space="preserve">            &gt;</w:t>
        <w:br/>
        <w:t xml:space="preserve">              &lt;span className="visually-hidden"&gt;New alerts&lt;/span&gt;</w:t>
        <w:br/>
        <w:t xml:space="preserve">            &lt;/span&gt;</w:t>
        <w:br/>
        <w:t xml:space="preserve">          )}</w:t>
        <w:br/>
        <w:t xml:space="preserve">        &lt;/button&gt;</w:t>
        <w:br/>
        <w:t xml:space="preserve">      &lt;/div&gt;</w:t>
        <w:br/>
        <w:br/>
        <w:t xml:space="preserve">      {/* Modal hiển thị danh sách thông báo */}</w:t>
        <w:br/>
        <w:t xml:space="preserve">      {modalVisible &amp;&amp; (</w:t>
        <w:br/>
        <w:t xml:space="preserve">        &lt;&gt;</w:t>
        <w:br/>
        <w:t xml:space="preserve">          &lt;div</w:t>
        <w:br/>
        <w:t xml:space="preserve">            className="modal show fade"</w:t>
        <w:br/>
        <w:t xml:space="preserve">            style={{ display: "block" }}</w:t>
        <w:br/>
        <w:t xml:space="preserve">            tabIndex="-1"</w:t>
        <w:br/>
        <w:t xml:space="preserve">          &gt;</w:t>
        <w:br/>
        <w:t xml:space="preserve">            &lt;div className="modal-dialog"&gt;</w:t>
        <w:br/>
        <w:t xml:space="preserve">              &lt;div className="modal-content"&gt;</w:t>
        <w:br/>
        <w:t xml:space="preserve">                &lt;div className="modal-header"&gt;</w:t>
        <w:br/>
        <w:t xml:space="preserve">                  &lt;h5 className="modal-title"&gt;Thông báo hệ thống&lt;/h5&gt;</w:t>
        <w:br/>
        <w:t xml:space="preserve">                  &lt;button</w:t>
        <w:br/>
        <w:t xml:space="preserve">                    type="button"</w:t>
        <w:br/>
        <w:t xml:space="preserve">                    className="btn-close"</w:t>
        <w:br/>
        <w:t xml:space="preserve">                    aria-label="Close"</w:t>
        <w:br/>
        <w:t xml:space="preserve">                    onClick={toggleModal}</w:t>
        <w:br/>
        <w:t xml:space="preserve">                  &gt;&lt;/button&gt;</w:t>
        <w:br/>
        <w:t xml:space="preserve">                &lt;/div&gt;</w:t>
        <w:br/>
        <w:t xml:space="preserve">                &lt;div className="modal-body"&gt;</w:t>
        <w:br/>
        <w:t xml:space="preserve">                  {notifications.length &gt; 0 ? (</w:t>
        <w:br/>
        <w:t xml:space="preserve">                    &lt;ul className="list-unstyled"&gt;</w:t>
        <w:br/>
        <w:t xml:space="preserve">                      {notifications.map((note) =&gt; (</w:t>
        <w:br/>
        <w:t xml:space="preserve">                        &lt;li</w:t>
        <w:br/>
        <w:t xml:space="preserve">                          key={note.id}</w:t>
        <w:br/>
        <w:t xml:space="preserve">                          className="d-flex justify-content-between align-items-center mb-2"</w:t>
        <w:br/>
        <w:t xml:space="preserve">                        &gt;</w:t>
        <w:br/>
        <w:t xml:space="preserve">                          &lt;div&gt;</w:t>
        <w:br/>
        <w:t xml:space="preserve">                            &lt;strong&gt;{note.title}&lt;/strong&gt;: {note.message}</w:t>
        <w:br/>
        <w:t xml:space="preserve">                            &lt;br /&gt;</w:t>
        <w:br/>
        <w:t xml:space="preserve">                            &lt;small&gt;</w:t>
        <w:br/>
        <w:t xml:space="preserve">                              {new Date(note.date).toLocaleString("vi-VN")}</w:t>
        <w:br/>
        <w:t xml:space="preserve">                            &lt;/small&gt;</w:t>
        <w:br/>
        <w:t xml:space="preserve">                          &lt;/div&gt;</w:t>
        <w:br/>
        <w:t xml:space="preserve">                          &lt;button</w:t>
        <w:br/>
        <w:t xml:space="preserve">                            className="btn btn-sm btn-danger ms-2"</w:t>
        <w:br/>
        <w:t xml:space="preserve">                            onClick={() =&gt; handleDeleteNotification(note.id)}</w:t>
        <w:br/>
        <w:t xml:space="preserve">                          &gt;</w:t>
        <w:br/>
        <w:t xml:space="preserve">                            X</w:t>
        <w:br/>
        <w:t xml:space="preserve">                          &lt;/button&gt;</w:t>
        <w:br/>
        <w:t xml:space="preserve">                        &lt;/li&gt;</w:t>
        <w:br/>
        <w:t xml:space="preserve">                      ))}</w:t>
        <w:br/>
        <w:t xml:space="preserve">                    &lt;/ul&gt;</w:t>
        <w:br/>
        <w:t xml:space="preserve">                  ) : (</w:t>
        <w:br/>
        <w:t xml:space="preserve">                    &lt;p&gt;Không có thông báo mới.&lt;/p&gt;</w:t>
        <w:br/>
        <w:t xml:space="preserve">                  )}</w:t>
        <w:br/>
        <w:t xml:space="preserve">                &lt;/div&gt;</w:t>
        <w:br/>
        <w:t xml:space="preserve">                &lt;div className="modal-footer"&gt;</w:t>
        <w:br/>
        <w:t xml:space="preserve">                  &lt;button</w:t>
        <w:br/>
        <w:t xml:space="preserve">                    type="button"</w:t>
        <w:br/>
        <w:t xml:space="preserve">                    className="btn btn-secondary"</w:t>
        <w:br/>
        <w:t xml:space="preserve">                    onClick={toggleModal}</w:t>
        <w:br/>
        <w:t xml:space="preserve">                  &gt;</w:t>
        <w:br/>
        <w:t xml:space="preserve">                    Đóng</w:t>
        <w:br/>
        <w:t xml:space="preserve">                  &lt;/button&gt;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  {/* Overlay của modal */}</w:t>
        <w:br/>
        <w:t xml:space="preserve">          &lt;div className="modal-backdrop fade show" onClick={toggleModal}&gt;&lt;/div&gt;</w:t>
        <w:br/>
        <w:t xml:space="preserve">        &lt;/&gt;</w:t>
        <w:br/>
        <w:t xml:space="preserve">      )}</w:t>
        <w:br/>
        <w:t xml:space="preserve">    &lt;/&gt;</w:t>
        <w:br/>
        <w:t xml:space="preserve">  );</w:t>
        <w:br/>
        <w:t>}</w:t>
        <w:br/>
        <w:br/>
        <w:t>export default TopNav;</w:t>
        <w:br/>
      </w:r>
    </w:p>
    <w:p>
      <w:r>
        <w:br/>
      </w:r>
    </w:p>
    <w:p>
      <w:r>
        <w:t>--- .env ---</w:t>
      </w:r>
    </w:p>
    <w:p>
      <w:r>
        <w:t>PORT=5003</w:t>
        <w:br/>
        <w:t>NODE_ENV=development</w:t>
        <w:br/>
      </w:r>
    </w:p>
    <w:p>
      <w:r>
        <w:br/>
      </w:r>
    </w:p>
    <w:p>
      <w:r>
        <w:t>--- eslint.config.js ---</w:t>
      </w:r>
    </w:p>
    <w:p>
      <w:r>
        <w:t>import js from '@eslint/js'</w:t>
        <w:br/>
        <w:t>import globals from 'globals'</w:t>
        <w:br/>
        <w:t>import reactHooks from 'eslint-plugin-react-hooks'</w:t>
        <w:br/>
        <w:t>import reactRefresh from 'eslint-plugin-react-refresh'</w:t>
        <w:br/>
        <w:br/>
        <w:t>export default [</w:t>
        <w:br/>
        <w:t xml:space="preserve">  { ignores: ['dist'] },</w:t>
        <w:br/>
        <w:t xml:space="preserve">  {</w:t>
        <w:br/>
        <w:t xml:space="preserve">    files: ['**/*.{js,jsx}'],</w:t>
        <w:br/>
        <w:t xml:space="preserve">    languageOptions: {</w:t>
        <w:br/>
        <w:t xml:space="preserve">      ecmaVersion: 2020,</w:t>
        <w:br/>
        <w:t xml:space="preserve">      globals: globals.browser,</w:t>
        <w:br/>
        <w:t xml:space="preserve">      parserOptions: {</w:t>
        <w:br/>
        <w:t xml:space="preserve">        ecmaVersion: 'latest',</w:t>
        <w:br/>
        <w:t xml:space="preserve">        ecmaFeatures: { jsx: true },</w:t>
        <w:br/>
        <w:t xml:space="preserve">        sourceType: 'module',</w:t>
        <w:br/>
        <w:t xml:space="preserve">      },</w:t>
        <w:br/>
        <w:t xml:space="preserve">    },</w:t>
        <w:br/>
        <w:t xml:space="preserve">    plugins: {</w:t>
        <w:br/>
        <w:t xml:space="preserve">      'react-hooks': reactHooks,</w:t>
        <w:br/>
        <w:t xml:space="preserve">      'react-refresh': reactRefresh,</w:t>
        <w:br/>
        <w:t xml:space="preserve">    },</w:t>
        <w:br/>
        <w:t xml:space="preserve">    rules: {</w:t>
        <w:br/>
        <w:t xml:space="preserve">      ...js.configs.recommended.rules,</w:t>
        <w:br/>
        <w:t xml:space="preserve">      ...reactHooks.configs.recommended.rules,</w:t>
        <w:br/>
        <w:t xml:space="preserve">      'no-unused-vars': ['error', { varsIgnorePattern: '^[A-Z_]' }],</w:t>
        <w:br/>
        <w:t xml:space="preserve">      'react-refresh/only-export-components': [</w:t>
        <w:br/>
        <w:t xml:space="preserve">        'warn',</w:t>
        <w:br/>
        <w:t xml:space="preserve">        { allowConstantExport: true },</w:t>
        <w:br/>
        <w:t xml:space="preserve">      ],</w:t>
        <w:br/>
        <w:t xml:space="preserve">    },</w:t>
        <w:br/>
        <w:t xml:space="preserve">  },</w:t>
        <w:br/>
        <w:t>]</w:t>
        <w:br/>
      </w:r>
    </w:p>
    <w:p>
      <w:r>
        <w:br/>
      </w:r>
    </w:p>
    <w:p>
      <w:r>
        <w:t>--- index.html ---</w:t>
      </w:r>
    </w:p>
    <w:p>
      <w:r>
        <w:t>&lt;!doctype html&gt;</w:t>
        <w:br/>
        <w:t>&lt;html lang="vi"&gt;</w:t>
        <w:br/>
        <w:br/>
        <w:t>&lt;head&gt;</w:t>
        <w:br/>
        <w:t xml:space="preserve">  &lt;meta charset="UTF-8" /&gt;</w:t>
        <w:br/>
        <w:t xml:space="preserve">  &lt;link rel="icon" type="image/png"</w:t>
        <w:br/>
        <w:t xml:space="preserve">    href="https://dcassetcdn.com/design_img/3696967/549092/22052230/ezvehp4nj9a8ksb82rw6ek0jn9_image.png" /&gt;</w:t>
        <w:br/>
        <w:t xml:space="preserve">  &lt;meta name="viewport" content="width=device-width, initial-scale=1.0" /&gt;</w:t>
        <w:br/>
        <w:t xml:space="preserve">  &lt;title&gt;Population Insight-Website dự đoán dân số&lt;/title&gt;</w:t>
        <w:br/>
        <w:br/>
        <w:t xml:space="preserve">  &lt;!-- FontAwesome --&gt;</w:t>
        <w:br/>
        <w:t>&lt;link rel="stylesheet" href="https://cdnjs.cloudflare.com/ajax/libs/font-awesome/6.4.0/css/all.min.css"</w:t>
        <w:br/>
        <w:t xml:space="preserve">  integrity="sha512-iecdLmaskl7CVkqkXNQ/ZH/XLlvWZOJyj7Yy7tcenmpD1ypASozpmT/E0iPtmFIB46ZmdtAc9eNBvH0H/ZpiBw=="</w:t>
        <w:br/>
        <w:t xml:space="preserve">  crossorigin="anonymous" referrerpolicy="no-referrer" /&gt;</w:t>
        <w:br/>
        <w:br/>
        <w:t xml:space="preserve">  &lt;!-- Bootstrap 5 CSS --&gt;</w:t>
        <w:br/>
        <w:t xml:space="preserve">  &lt;link href="https://cdn.jsdelivr.net/npm/bootstrap@5.3.0/dist/css/bootstrap.min.css" rel="stylesheet"</w:t>
        <w:br/>
        <w:t xml:space="preserve">    crossorigin="anonymous" /&gt;</w:t>
        <w:br/>
        <w:br/>
        <w:t xml:space="preserve">  &lt;!-- jQuery (Bootstrap 5 không yêu cầu jQuery nhưng nếu bạn cần dùng jQuery thì thêm như sau) --&gt;</w:t>
        <w:br/>
        <w:t xml:space="preserve">  &lt;script src="https://code.jquery.com/jquery-3.6.0.min.js" crossorigin="anonymous"&gt;</w:t>
        <w:br/>
        <w:t xml:space="preserve">  &lt;/script&gt;</w:t>
        <w:br/>
        <w:t>&lt;/head&gt;</w:t>
        <w:br/>
        <w:br/>
        <w:t>&lt;body&gt;</w:t>
        <w:br/>
        <w:t xml:space="preserve">  &lt;div id="root"&gt;&lt;/div&gt;</w:t>
        <w:br/>
        <w:br/>
        <w:t xml:space="preserve">  &lt;!-- Bootstrap 5 Bundle JS (bao gồm Popper) --&gt;</w:t>
        <w:br/>
        <w:t xml:space="preserve">  &lt;script src="https://cdn.jsdelivr.net/npm/bootstrap@5.3.0/dist/js/bootstrap.bundle.min.js" crossorigin="anonymous"&gt;</w:t>
        <w:br/>
        <w:t xml:space="preserve">  &lt;/script&gt;</w:t>
        <w:br/>
        <w:br/>
        <w:t xml:space="preserve">  &lt;!-- Entry point của ứng dụng --&gt;</w:t>
        <w:br/>
        <w:t xml:space="preserve">  &lt;script type="module" src="/src/main.jsx"&gt;&lt;/script&gt;</w:t>
        <w:br/>
        <w:t>&lt;/body&gt;</w:t>
        <w:br/>
        <w:br/>
        <w:t>&lt;/html&gt;</w:t>
      </w:r>
    </w:p>
    <w:p>
      <w:r>
        <w:br/>
      </w:r>
    </w:p>
    <w:p>
      <w:r>
        <w:t>--- server.js ---</w:t>
      </w:r>
    </w:p>
    <w:p>
      <w:r>
        <w:t>// server.js (theo cú pháp ES module)</w:t>
        <w:br/>
        <w:br/>
        <w:t>import dotenv from "dotenv";</w:t>
        <w:br/>
        <w:t>dotenv.config();</w:t>
        <w:br/>
        <w:br/>
        <w:t>import express from "express";</w:t>
        <w:br/>
        <w:t>import fs from "fs";</w:t>
        <w:br/>
        <w:t>import path from "path";</w:t>
        <w:br/>
        <w:t>import cors from "cors";</w:t>
        <w:br/>
        <w:t>import { fileURLToPath } from "url";</w:t>
        <w:br/>
        <w:br/>
        <w:t>// Tính __dirname cho ES Module</w:t>
        <w:br/>
        <w:t>const __filename = fileURLToPath(import.meta.url);</w:t>
        <w:br/>
        <w:t>const __dirname = path.dirname(__filename);</w:t>
        <w:br/>
        <w:br/>
        <w:t>const app = express();</w:t>
        <w:br/>
        <w:t>const port = process.env.PORT || 5003;</w:t>
        <w:br/>
        <w:br/>
        <w:t>app.use(cors());</w:t>
        <w:br/>
        <w:br/>
        <w:t>// Đường dẫn file player_data.json</w:t>
        <w:br/>
        <w:t>const playerDataPath = path.join(__dirname, "src", "assets", "player_data.json");</w:t>
        <w:br/>
        <w:br/>
        <w:t>// Định nghĩa endpoint GET /players</w:t>
        <w:br/>
        <w:t>app.get("/players", (req, res) =&gt; {</w:t>
        <w:br/>
        <w:t xml:space="preserve">  fs.readFile(playerDataPath, "utf8", (err, data) =&gt; {</w:t>
        <w:br/>
        <w:t xml:space="preserve">    if (err) {</w:t>
        <w:br/>
        <w:t xml:space="preserve">      console.error("Error reading file:", err);</w:t>
        <w:br/>
        <w:t xml:space="preserve">      return res.status(500).json({ error: "Error reading file" });</w:t>
        <w:br/>
        <w:t xml:space="preserve">    }</w:t>
        <w:br/>
        <w:t xml:space="preserve">    try {</w:t>
        <w:br/>
        <w:t xml:space="preserve">      const players = JSON.parse(data);</w:t>
        <w:br/>
        <w:t xml:space="preserve">      res.json(players);</w:t>
        <w:br/>
        <w:t xml:space="preserve">    } catch (parseErr) {</w:t>
        <w:br/>
        <w:t xml:space="preserve">      console.error("Error parsing JSON:", parseErr);</w:t>
        <w:br/>
        <w:t xml:space="preserve">      res.status(500).json({ error: "Error parsing JSON" });</w:t>
        <w:br/>
        <w:t xml:space="preserve">    }</w:t>
        <w:br/>
        <w:t xml:space="preserve">  });</w:t>
        <w:br/>
        <w:t>});</w:t>
        <w:br/>
        <w:br/>
        <w:t>// Đường dẫn file web_notification.json</w:t>
        <w:br/>
        <w:t>const notificationDataPath = path.join(__dirname, "src", "assets", "web_notification.json");</w:t>
        <w:br/>
        <w:br/>
        <w:t>// Định nghĩa endpoint GET /notifications</w:t>
        <w:br/>
        <w:t>app.get("/notifications", (req, res) =&gt; {</w:t>
        <w:br/>
        <w:t xml:space="preserve">  fs.readFile(notificationDataPath, "utf8", (err, data) =&gt; {</w:t>
        <w:br/>
        <w:t xml:space="preserve">    if (err) {</w:t>
        <w:br/>
        <w:t xml:space="preserve">      console.error("Error reading notifications file:", err);</w:t>
        <w:br/>
        <w:t xml:space="preserve">      return res.status(500).json({ error: "Error reading file" });</w:t>
        <w:br/>
        <w:t xml:space="preserve">    }</w:t>
        <w:br/>
        <w:t xml:space="preserve">    try {</w:t>
        <w:br/>
        <w:t xml:space="preserve">      const notifications = JSON.parse(data);</w:t>
        <w:br/>
        <w:t xml:space="preserve">      res.json(notifications);</w:t>
        <w:br/>
        <w:t xml:space="preserve">    } catch (parseErr) {</w:t>
        <w:br/>
        <w:t xml:space="preserve">      console.error("Error parsing notifications JSON:", parseErr);</w:t>
        <w:br/>
        <w:t xml:space="preserve">      res.status(500).json({ error: "Error parsing JSON" });</w:t>
        <w:br/>
        <w:t xml:space="preserve">    }</w:t>
        <w:br/>
        <w:t xml:space="preserve">  });</w:t>
        <w:br/>
        <w:t>});</w:t>
        <w:br/>
        <w:br/>
        <w:t>app.listen(port, () =&gt; {</w:t>
        <w:br/>
        <w:t xml:space="preserve">  console.log(`Express server is running on http://localhost:${port}`);</w:t>
        <w:br/>
        <w:t>});</w:t>
        <w:br/>
      </w:r>
    </w:p>
    <w:p>
      <w:r>
        <w:br/>
      </w:r>
    </w:p>
    <w:p>
      <w:r>
        <w:t>--- vite.config.js ---</w:t>
      </w:r>
    </w:p>
    <w:p>
      <w:r>
        <w:t>import { defineConfig } from 'vite'</w:t>
        <w:br/>
        <w:t>import react from '@vitejs/plugin-react'</w:t>
        <w:br/>
        <w:t>export default defineConfig({</w:t>
        <w:br/>
        <w:t xml:space="preserve">  server: {</w:t>
        <w:br/>
        <w:t xml:space="preserve">    // Cấu hình cổng 5002</w:t>
        <w:br/>
        <w:t xml:space="preserve">    port: 5002,</w:t>
        <w:br/>
        <w:t xml:space="preserve">    // Cho phép CORS</w:t>
        <w:br/>
        <w:t xml:space="preserve">    cors: true, </w:t>
        <w:br/>
        <w:t xml:space="preserve">  },</w:t>
        <w:br/>
        <w:t xml:space="preserve">  // Plugin react giúp chuyển đổi mã React khi chạy trên Vite</w:t>
        <w:br/>
        <w:t xml:space="preserve">  plugins: [react()],</w:t>
        <w:br/>
        <w:t>})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